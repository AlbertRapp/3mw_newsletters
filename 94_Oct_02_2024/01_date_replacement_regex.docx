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38462AF3" w14:textId="77777777" w:rsidTr="7D0E7F20">
        <w:trPr>
          <w:trHeight w:val="1077"/>
        </w:trPr>
        <w:tc>
          <w:tcPr>
            <w:tcW w:w="9360" w:type="dxa"/>
          </w:tcPr>
          <w:p w14:paraId="4D7FBB6D" w14:textId="521719BA" w:rsidR="00CB0809" w:rsidRDefault="003D37F9" w:rsidP="00CF4773">
            <w:pPr>
              <w:jc w:val="right"/>
            </w:pPr>
            <w:r>
              <w:rPr>
                <w:noProof/>
                <w:lang w:val="en-AU" w:eastAsia="en-AU"/>
              </w:rPr>
              <w:t>[COMPANY_LOGO]</w:t>
            </w:r>
          </w:p>
        </w:tc>
      </w:tr>
      <w:tr w:rsidR="00CB0809" w14:paraId="20BEB6C3" w14:textId="77777777" w:rsidTr="7D0E7F20">
        <w:trPr>
          <w:trHeight w:val="1701"/>
        </w:trPr>
        <w:tc>
          <w:tcPr>
            <w:tcW w:w="9360" w:type="dxa"/>
          </w:tcPr>
          <w:p w14:paraId="346BA5A7" w14:textId="113CAC94" w:rsidR="00CB0809" w:rsidRDefault="00CB0809" w:rsidP="00B32ADF">
            <w:pPr>
              <w:pStyle w:val="ContactInfo"/>
              <w:jc w:val="left"/>
            </w:pPr>
          </w:p>
        </w:tc>
      </w:tr>
    </w:tbl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02.10.2024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RECIPIENT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[PURPOSE]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[ADJECTIVE]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[SENDER_NAME]</w:t>
      </w:r>
      <w:r w:rsidR="00922FE2">
        <w:br/>
        <w:t>[SENDER_URL]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