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5" Type="http://schemas.microsoft.com/office/2020/02/relationships/classificationlabels" Target="docMetadata/LabelInfo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DBBC" w14:textId="19C61AAA" w:rsidR="00F66ED6" w:rsidRDefault="000E2BC6" w:rsidP="000328ED">
      <w:pPr>
        <w:spacing w:after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1337CCE2">
                <wp:simplePos x="0" y="0"/>
                <wp:positionH relativeFrom="margin">
                  <wp:posOffset>-912495</wp:posOffset>
                </wp:positionH>
                <wp:positionV relativeFrom="margin">
                  <wp:posOffset>-916940</wp:posOffset>
                </wp:positionV>
                <wp:extent cx="7796530" cy="10064750"/>
                <wp:effectExtent l="0" t="0" r="0" b="0"/>
                <wp:wrapNone/>
                <wp:docPr id="1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AC01E" id="Group 2" o:spid="_x0000_s1026" alt="Decorative" style="position:absolute;margin-left:-71.85pt;margin-top:-72.2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14:paraId="38462AF3" w14:textId="77777777" w:rsidTr="7D0E7F20">
        <w:trPr>
          <w:trHeight w:val="1077"/>
        </w:trPr>
        <w:tc>
          <w:tcPr>
            <w:tcW w:w="9360" w:type="dxa"/>
          </w:tcPr>
          <w:p w14:paraId="4D7FBB6D" w14:textId="521719BA" w:rsidR="00CB0809" w:rsidRDefault="003D37F9" w:rsidP="00CF4773">
            <w:pPr>
              <w:jc w:val="right"/>
            </w:pPr>
            <w:r>
              <w:rPr>
                <w:noProof/>
                <w:lang w:val="en-AU" w:eastAsia="en-AU"/>
              </w:rPr>
              <w:t>[COMP02.10.2024NY_LOGO]</w:t>
            </w:r>
          </w:p>
        </w:tc>
      </w:tr>
      <w:tr w:rsidR="00CB0809" w14:paraId="20BEB6C3" w14:textId="77777777" w:rsidTr="7D0E7F20">
        <w:trPr>
          <w:trHeight w:val="1701"/>
        </w:trPr>
        <w:tc>
          <w:tcPr>
            <w:tcW w:w="9360" w:type="dxa"/>
          </w:tcPr>
          <w:p w14:paraId="346BA5A7" w14:textId="113CAC94" w:rsidR="00CB0809" w:rsidRDefault="00CB0809" w:rsidP="00B32ADF">
            <w:pPr>
              <w:pStyle w:val="ContactInfo"/>
              <w:jc w:val="left"/>
            </w:pPr>
          </w:p>
        </w:tc>
      </w:tr>
    </w:tbl>
    <w:p w14:paraId="4F760811" w14:textId="64877331" w:rsidR="00752FC4" w:rsidRPr="001425D8" w:rsidRDefault="001425D8" w:rsidP="005125BB">
      <w:pPr>
        <w:pStyle w:val="Datu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5D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[02.10.202402.10.202402.10.202402.10.2024]</w:t>
      </w:r>
    </w:p>
    <w:p w14:paraId="347685DE" w14:textId="0A1042DC" w:rsidR="006741CF" w:rsidRPr="003D37F9" w:rsidRDefault="00000000" w:rsidP="00047F08">
      <w:pPr>
        <w:pStyle w:val="Anrede"/>
      </w:pPr>
      <w:sdt>
        <w:sdtPr>
          <w:id w:val="-1953928731"/>
          <w:placeholder>
            <w:docPart w:val="9649C95B6CA34E49BC99973D96FFC7EA"/>
          </w:placeholder>
          <w:temporary/>
          <w:showingPlcHdr/>
          <w15:appearance w15:val="hidden"/>
          <w:text/>
        </w:sdtPr>
        <w:sdtContent>
          <w:r w:rsidR="00FA0C82" w:rsidRPr="003D37F9">
            <w:t>02.10.2024ear</w:t>
          </w:r>
        </w:sdtContent>
      </w:sdt>
      <w:r w:rsidR="00047F08" w:rsidRPr="003D37F9">
        <w:t xml:space="preserve"> </w:t>
      </w:r>
      <w:r w:rsidR="00294834">
        <w:rPr>
          <w:b/>
          <w:bCs/>
          <w:color w:val="0070C0"/>
        </w:rPr>
        <w:t>R02.10.2024CIPI02.10.2024N02.10.2024</w:t>
      </w:r>
      <w:r w:rsidR="00A527CF">
        <w:rPr>
          <w:b/>
          <w:bCs/>
          <w:color w:val="0070C0"/>
        </w:rPr>
        <w:t>,</w:t>
      </w:r>
    </w:p>
    <w:p w14:paraId="41354DFC" w14:textId="77777777" w:rsidR="00393042" w:rsidRPr="003D37F9" w:rsidRDefault="00393042" w:rsidP="00393042">
      <w:pPr>
        <w:pStyle w:val="ftx2"/>
      </w:pPr>
    </w:p>
    <w:p w14:paraId="1820B69F" w14:textId="27648AAF" w:rsidR="00B96CBA" w:rsidRDefault="00B96CBA" w:rsidP="00B96CBA">
      <w:pPr>
        <w:pStyle w:val="Letterbody"/>
      </w:pPr>
      <w:r>
        <w:t xml:space="preserve">02.10.2024his is a short </w:t>
      </w:r>
      <w:r w:rsidR="003D37F9">
        <w:t>document</w:t>
      </w:r>
      <w:r>
        <w:t xml:space="preserve"> </w:t>
      </w:r>
      <w:r w:rsidR="003D37F9">
        <w:t xml:space="preserve">to </w:t>
      </w:r>
      <w:r w:rsidR="003D37F9" w:rsidRPr="003D37F9">
        <w:rPr>
          <w:b/>
          <w:bCs/>
          <w:color w:val="C00000"/>
          <w:sz w:val="24"/>
          <w:szCs w:val="24"/>
        </w:rPr>
        <w:t>[PURPOS02.10.2024]</w:t>
      </w:r>
      <w:r>
        <w:t xml:space="preserve">. </w:t>
      </w:r>
      <w:r w:rsidR="008A6E72">
        <w:t xml:space="preserve">02.10.2024hat way, you can dynamically </w:t>
      </w:r>
      <w:r>
        <w:t>fill</w:t>
      </w:r>
      <w:r w:rsidR="008A6E72">
        <w:t xml:space="preserve"> the document </w:t>
      </w:r>
      <w:r>
        <w:t xml:space="preserve">with </w:t>
      </w:r>
      <w:r w:rsidR="008A6E72">
        <w:t xml:space="preserve">the </w:t>
      </w:r>
      <w:r>
        <w:t xml:space="preserve">content that you want. </w:t>
      </w:r>
      <w:r w:rsidR="003D37F9">
        <w:t xml:space="preserve">02.10.2024hat’s why there are so many </w:t>
      </w:r>
      <w:r w:rsidR="003D37F9" w:rsidRPr="000963DA">
        <w:rPr>
          <w:b/>
          <w:bCs/>
        </w:rPr>
        <w:t>[02.10.202402.10.2024J02.10.2024C02.10.2024IV02.10.2024]</w:t>
      </w:r>
      <w:r w:rsidR="003D37F9">
        <w:t xml:space="preserve"> styles in this document.</w:t>
      </w:r>
      <w:r w:rsidR="00E75DF0">
        <w:t xml:space="preserve"> You know, </w:t>
      </w:r>
      <w:r w:rsidR="003D37F9">
        <w:t>to pro</w:t>
      </w:r>
      <w:r w:rsidR="00E75DF0">
        <w:t>ve</w:t>
      </w:r>
      <w:r w:rsidR="003D37F9">
        <w:t xml:space="preserve"> that you can use anything </w:t>
      </w:r>
      <w:r w:rsidR="00E75DF0">
        <w:t>W</w:t>
      </w:r>
      <w:r w:rsidR="003D37F9">
        <w:t>ord gives you and modify that with R.</w:t>
      </w:r>
      <w:r w:rsidR="00E75DF0">
        <w:t xml:space="preserve"> Or even insert extra stuff.</w:t>
      </w:r>
      <w:r w:rsidR="003D37F9">
        <w:t xml:space="preserve"> </w:t>
      </w:r>
      <w:r>
        <w:t>For example, here is a</w:t>
      </w:r>
      <w:r w:rsidR="0044650C">
        <w:t xml:space="preserve"> chart about everyone’s favorite penguins</w:t>
      </w:r>
      <w:r>
        <w:t>:</w:t>
      </w:r>
    </w:p>
    <w:p w14:paraId="5DA73BA0" w14:textId="1FD09299" w:rsidR="00B96CBA" w:rsidRPr="00B96CBA" w:rsidRDefault="00B96CBA" w:rsidP="002C7487">
      <w:pPr>
        <w:pStyle w:val="Unterschrift"/>
      </w:pPr>
      <w:r w:rsidRPr="00B96CBA">
        <w:t>Warm Regards,</w:t>
      </w:r>
    </w:p>
    <w:p w14:paraId="7AAD2E21" w14:textId="39480205" w:rsidR="00922FE2" w:rsidRPr="00922FE2" w:rsidRDefault="00B96CBA" w:rsidP="00922FE2">
      <w:pPr>
        <w:pStyle w:val="Unterschrift"/>
      </w:pPr>
      <w:r w:rsidRPr="00B96CBA">
        <w:t>[S02.10.2024N02.10.202402.10.2024R_N02.10.2024M02.10.2024]</w:t>
      </w:r>
      <w:r w:rsidR="00922FE2">
        <w:br/>
        <w:t>[S02.10.2024N02.10.202402.10.2024R_URL]</w:t>
      </w:r>
    </w:p>
    <w:sectPr w:rsidR="00922FE2" w:rsidRPr="00922FE2" w:rsidSect="00154D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88" w:left="1440" w:header="0" w:footer="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A395" w14:textId="77777777" w:rsidR="001172A1" w:rsidRDefault="001172A1">
      <w:pPr>
        <w:spacing w:after="0" w:line="240" w:lineRule="auto"/>
      </w:pPr>
      <w:r>
        <w:separator/>
      </w:r>
    </w:p>
    <w:p w14:paraId="228C5F20" w14:textId="77777777" w:rsidR="001172A1" w:rsidRDefault="001172A1"/>
  </w:endnote>
  <w:endnote w:type="continuationSeparator" w:id="0">
    <w:p w14:paraId="302EA81F" w14:textId="77777777" w:rsidR="001172A1" w:rsidRDefault="001172A1">
      <w:pPr>
        <w:spacing w:after="0" w:line="240" w:lineRule="auto"/>
      </w:pPr>
      <w:r>
        <w:continuationSeparator/>
      </w:r>
    </w:p>
    <w:p w14:paraId="08F484B5" w14:textId="77777777" w:rsidR="001172A1" w:rsidRDefault="00117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6FAC" w14:textId="77777777" w:rsidR="00C217E5" w:rsidRDefault="00C21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C3E8" w14:textId="77777777" w:rsidR="00C217E5" w:rsidRDefault="00C217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2D98" w14:textId="77777777" w:rsidR="00752FC4" w:rsidRDefault="00752FC4" w:rsidP="00752FC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08DB" w14:textId="77777777" w:rsidR="001172A1" w:rsidRDefault="001172A1">
      <w:pPr>
        <w:spacing w:after="0" w:line="240" w:lineRule="auto"/>
      </w:pPr>
      <w:r>
        <w:separator/>
      </w:r>
    </w:p>
    <w:p w14:paraId="1DFB9C17" w14:textId="77777777" w:rsidR="001172A1" w:rsidRDefault="001172A1"/>
  </w:footnote>
  <w:footnote w:type="continuationSeparator" w:id="0">
    <w:p w14:paraId="0B2F9148" w14:textId="77777777" w:rsidR="001172A1" w:rsidRDefault="001172A1">
      <w:pPr>
        <w:spacing w:after="0" w:line="240" w:lineRule="auto"/>
      </w:pPr>
      <w:r>
        <w:continuationSeparator/>
      </w:r>
    </w:p>
    <w:p w14:paraId="3AE5241D" w14:textId="77777777" w:rsidR="001172A1" w:rsidRDefault="00117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5B19" w14:textId="77777777" w:rsidR="00C217E5" w:rsidRDefault="00C21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5C9C" w14:textId="77777777" w:rsidR="001B4EEF" w:rsidRPr="00C217E5" w:rsidRDefault="001B4EEF" w:rsidP="00C217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BBEE" w14:textId="77777777" w:rsidR="00C217E5" w:rsidRDefault="00C217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756879">
    <w:abstractNumId w:val="9"/>
  </w:num>
  <w:num w:numId="2" w16cid:durableId="1253469393">
    <w:abstractNumId w:val="7"/>
  </w:num>
  <w:num w:numId="3" w16cid:durableId="459301673">
    <w:abstractNumId w:val="6"/>
  </w:num>
  <w:num w:numId="4" w16cid:durableId="1938638958">
    <w:abstractNumId w:val="5"/>
  </w:num>
  <w:num w:numId="5" w16cid:durableId="1218127089">
    <w:abstractNumId w:val="4"/>
  </w:num>
  <w:num w:numId="6" w16cid:durableId="809441017">
    <w:abstractNumId w:val="8"/>
  </w:num>
  <w:num w:numId="7" w16cid:durableId="1781297567">
    <w:abstractNumId w:val="3"/>
  </w:num>
  <w:num w:numId="8" w16cid:durableId="405305941">
    <w:abstractNumId w:val="2"/>
  </w:num>
  <w:num w:numId="9" w16cid:durableId="635063694">
    <w:abstractNumId w:val="1"/>
  </w:num>
  <w:num w:numId="10" w16cid:durableId="425156340">
    <w:abstractNumId w:val="0"/>
  </w:num>
</w:numbering>
</file>

<file path=word/settings.xml><?xml version="1.0" encoding="utf-8"?>
<w:settings xmlns:w="http://schemas.openxmlformats.org/wordprocessingml/2006/main">
  <w:zoom w:percent="21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5670"/>
    <w:rPr>
      <w:color w:val="auto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54E0D"/>
    <w:rPr>
      <w:color w:val="auto"/>
    </w:rPr>
  </w:style>
  <w:style w:type="paragraph" w:styleId="Fuzeile">
    <w:name w:val="footer"/>
    <w:basedOn w:val="Standard"/>
    <w:link w:val="FuzeileZchn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Standard"/>
    <w:uiPriority w:val="3"/>
    <w:qFormat/>
    <w:rsid w:val="00CB0809"/>
    <w:pPr>
      <w:spacing w:after="0"/>
      <w:jc w:val="right"/>
    </w:pPr>
    <w:rPr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95B51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1924E3"/>
    <w:pPr>
      <w:spacing w:after="240"/>
    </w:pPr>
  </w:style>
  <w:style w:type="character" w:customStyle="1" w:styleId="AnredeZchn">
    <w:name w:val="Anrede Zchn"/>
    <w:basedOn w:val="Absatz-Standardschriftart"/>
    <w:link w:val="Anrede"/>
    <w:uiPriority w:val="5"/>
    <w:rsid w:val="001924E3"/>
    <w:rPr>
      <w:color w:val="auto"/>
    </w:rPr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Fuzeile"/>
    <w:qFormat/>
    <w:rsid w:val="00925D82"/>
    <w:rPr>
      <w:sz w:val="2"/>
      <w:szCs w:val="2"/>
    </w:rPr>
  </w:style>
  <w:style w:type="paragraph" w:customStyle="1" w:styleId="Letterbody">
    <w:name w:val="Letter body"/>
    <w:basedOn w:val="Standard"/>
    <w:qFormat/>
    <w:rsid w:val="006741CF"/>
  </w:style>
  <w:style w:type="paragraph" w:customStyle="1" w:styleId="ftx2">
    <w:name w:val="ftx2"/>
    <w:basedOn w:val="Standard"/>
    <w:qFormat/>
    <w:rsid w:val="00393042"/>
    <w:pPr>
      <w:spacing w:before="300" w:after="0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notes" Target="footnotes.xml"/>
<Relationship Id="rId13" Type="http://schemas.openxmlformats.org/officeDocument/2006/relationships/footer" Target="footer2.xml"/>
<Relationship Id="rId18" Type="http://schemas.openxmlformats.org/officeDocument/2006/relationships/theme" Target="theme/theme1.xml"/>
<Relationship Id="rId3" Type="http://schemas.openxmlformats.org/officeDocument/2006/relationships/customXml" Target="../customXml/item3.xml"/>
<Relationship Id="rId7" Type="http://schemas.openxmlformats.org/officeDocument/2006/relationships/webSettings" Target="webSettings.xml"/>
<Relationship Id="rId12" Type="http://schemas.openxmlformats.org/officeDocument/2006/relationships/footer" Target="footer1.xml"/>
<Relationship Id="rId17" Type="http://schemas.openxmlformats.org/officeDocument/2006/relationships/glossaryDocument" Target="glossary/document.xml"/>
<Relationship Id="rId2" Type="http://schemas.openxmlformats.org/officeDocument/2006/relationships/customXml" Target="../customXml/item2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settings" Target="settings.xml"/>
<Relationship Id="rId11" Type="http://schemas.openxmlformats.org/officeDocument/2006/relationships/header" Target="header2.xml"/>
<Relationship Id="rId5" Type="http://schemas.openxmlformats.org/officeDocument/2006/relationships/styles" Target="style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numbering" Target="numbering.xml"/>
<Relationship Id="rId9" Type="http://schemas.openxmlformats.org/officeDocument/2006/relationships/endnotes" Target="endnotes.xml"/>
<Relationship Id="rId14" Type="http://schemas.openxmlformats.org/officeDocument/2006/relationships/header" Target="header3.xml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49C95B6CA34E49BC99973D96FF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F5FA-0C6F-4165-9DC9-84109915AD57}"/>
      </w:docPartPr>
      <w:docPartBody>
        <w:p w:rsidR="00F8630F" w:rsidRDefault="00773E6C" w:rsidP="00773E6C">
          <w:pPr>
            <w:pStyle w:val="9649C95B6CA34E49BC99973D96FFC7EA1"/>
          </w:pPr>
          <w:r w:rsidRPr="00FC5126">
            <w:rPr>
              <w:lang w:val="de-DE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2"/>
    <w:rsid w:val="00072CB4"/>
    <w:rsid w:val="000A3E32"/>
    <w:rsid w:val="00196C16"/>
    <w:rsid w:val="00283563"/>
    <w:rsid w:val="00347CDC"/>
    <w:rsid w:val="00377D0A"/>
    <w:rsid w:val="003A698F"/>
    <w:rsid w:val="003E4D57"/>
    <w:rsid w:val="00470AD0"/>
    <w:rsid w:val="00513347"/>
    <w:rsid w:val="005B7C05"/>
    <w:rsid w:val="00610DCC"/>
    <w:rsid w:val="00617353"/>
    <w:rsid w:val="00620750"/>
    <w:rsid w:val="006732DF"/>
    <w:rsid w:val="00712DC4"/>
    <w:rsid w:val="00773E6C"/>
    <w:rsid w:val="007A034B"/>
    <w:rsid w:val="007B260B"/>
    <w:rsid w:val="00824800"/>
    <w:rsid w:val="0083790A"/>
    <w:rsid w:val="00934AF1"/>
    <w:rsid w:val="00950C84"/>
    <w:rsid w:val="00985EB5"/>
    <w:rsid w:val="009C502A"/>
    <w:rsid w:val="009C66AB"/>
    <w:rsid w:val="009E1614"/>
    <w:rsid w:val="009F4817"/>
    <w:rsid w:val="00A61854"/>
    <w:rsid w:val="00B06FDE"/>
    <w:rsid w:val="00B8450C"/>
    <w:rsid w:val="00BD37ED"/>
    <w:rsid w:val="00C00162"/>
    <w:rsid w:val="00C96557"/>
    <w:rsid w:val="00CB0F07"/>
    <w:rsid w:val="00E12DEC"/>
    <w:rsid w:val="00EB2A63"/>
    <w:rsid w:val="00F269E6"/>
    <w:rsid w:val="00F8630F"/>
    <w:rsid w:val="00FA2EDD"/>
    <w:rsid w:val="00FA7841"/>
    <w:rsid w:val="00FD0A80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E6C"/>
    <w:rPr>
      <w:color w:val="77206D" w:themeColor="accent5" w:themeShade="BF"/>
      <w:sz w:val="22"/>
    </w:rPr>
  </w:style>
  <w:style w:type="paragraph" w:styleId="Datum">
    <w:name w:val="Date"/>
    <w:basedOn w:val="Standard"/>
    <w:next w:val="Anrede"/>
    <w:link w:val="DatumZchn"/>
    <w:uiPriority w:val="4"/>
    <w:unhideWhenUsed/>
    <w:qFormat/>
    <w:rsid w:val="00C00162"/>
    <w:pPr>
      <w:spacing w:before="720" w:after="960" w:line="276" w:lineRule="auto"/>
    </w:pPr>
    <w:rPr>
      <w:rFonts w:eastAsiaTheme="minorHAnsi"/>
    </w:rPr>
  </w:style>
  <w:style w:type="character" w:customStyle="1" w:styleId="DatumZchn">
    <w:name w:val="Datum Zchn"/>
    <w:basedOn w:val="Absatz-Standardschriftart"/>
    <w:link w:val="Datum"/>
    <w:uiPriority w:val="4"/>
    <w:rsid w:val="00C00162"/>
    <w:rPr>
      <w:rFonts w:eastAsia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4800"/>
  </w:style>
  <w:style w:type="character" w:customStyle="1" w:styleId="AnredeZchn">
    <w:name w:val="Anrede Zchn"/>
    <w:basedOn w:val="Absatz-Standardschriftart"/>
    <w:link w:val="Anrede"/>
    <w:uiPriority w:val="99"/>
    <w:semiHidden/>
    <w:rsid w:val="00824800"/>
  </w:style>
  <w:style w:type="paragraph" w:styleId="Kopfzeile">
    <w:name w:val="header"/>
    <w:basedOn w:val="Standard"/>
    <w:link w:val="KopfzeileZchn"/>
    <w:uiPriority w:val="99"/>
    <w:semiHidden/>
    <w:rsid w:val="00773E6C"/>
    <w:pPr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73E6C"/>
    <w:rPr>
      <w:rFonts w:eastAsiaTheme="minorHAnsi"/>
    </w:rPr>
  </w:style>
  <w:style w:type="paragraph" w:customStyle="1" w:styleId="9649C95B6CA34E49BC99973D96FFC7EA1">
    <w:name w:val="9649C95B6CA34E49BC99973D96FFC7EA1"/>
    <w:rsid w:val="00773E6C"/>
    <w:pPr>
      <w:spacing w:after="24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4A744D-B415-4A21-A077-BAB54BAE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87D4A-7105-4BCD-B820-FB6DAD6F1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F36CB-BF3F-4CF7-B01F-E2CAE9F9F4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cp:keywords/>
  <cp:lastModifiedBy/>
  <cp:revision>21</cp:revision>
  <dcterms:created xsi:type="dcterms:W3CDTF">2024-06-04T05:56:00Z</dcterms:created>
  <dcterms:modified xsi:type="dcterms:W3CDTF">2024-10-02T17:30:33Z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