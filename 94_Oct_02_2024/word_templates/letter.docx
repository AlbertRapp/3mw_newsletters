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2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3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38462AF3" w14:textId="77777777" w:rsidTr="7D0E7F20">
        <w:trPr>
          <w:trHeight w:val="1077"/>
        </w:trPr>
        <w:tc>
          <w:tcPr>
            <w:tcW w:w="9360" w:type="dxa"/>
          </w:tcPr>
          <w:p w14:paraId="4D7FBB6D" w14:textId="521719BA" w:rsidR="00CB0809" w:rsidRDefault="003D37F9" w:rsidP="00CF4773">
            <w:pPr>
              <w:jc w:val="right"/>
            </w:pPr>
            <w:r>
              <w:rPr>
                <w:noProof/>
                <w:lang w:val="en-AU" w:eastAsia="en-AU"/>
              </w:rPr>
              <w:t>[COMPANY_LOGO]</w:t>
            </w:r>
          </w:p>
        </w:tc>
      </w:tr>
      <w:tr w:rsidR="00CB0809" w14:paraId="20BEB6C3" w14:textId="77777777" w:rsidTr="7D0E7F20">
        <w:trPr>
          <w:trHeight w:val="1701"/>
        </w:trPr>
        <w:tc>
          <w:tcPr>
            <w:tcW w:w="9360" w:type="dxa"/>
          </w:tcPr>
          <w:p w14:paraId="346BA5A7" w14:textId="113CAC94" w:rsidR="00CB0809" w:rsidRDefault="00CB0809" w:rsidP="00B32ADF">
            <w:pPr>
              <w:pStyle w:val="ContactInfo"/>
              <w:jc w:val="left"/>
            </w:pPr>
          </w:p>
        </w:tc>
      </w:tr>
    </w:tbl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[DATE]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RECIPIENT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[PURPOSE]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[ADJECTIVE]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[SENDER_NAME]</w:t>
      </w:r>
      <w:r w:rsidR="00922FE2">
        <w:br/>
        <w:t>[SENDER_URL]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39"/>
    <w:rsid w:val="000115CE"/>
    <w:rsid w:val="000328ED"/>
    <w:rsid w:val="00047F08"/>
    <w:rsid w:val="00072CB4"/>
    <w:rsid w:val="000828F4"/>
    <w:rsid w:val="000947D1"/>
    <w:rsid w:val="000963DA"/>
    <w:rsid w:val="000E2BC6"/>
    <w:rsid w:val="000F51EC"/>
    <w:rsid w:val="000F7122"/>
    <w:rsid w:val="001172A1"/>
    <w:rsid w:val="001425D8"/>
    <w:rsid w:val="00154A63"/>
    <w:rsid w:val="00154D88"/>
    <w:rsid w:val="001807E5"/>
    <w:rsid w:val="001924E3"/>
    <w:rsid w:val="00192FE5"/>
    <w:rsid w:val="001A1982"/>
    <w:rsid w:val="001B4EEF"/>
    <w:rsid w:val="001B689C"/>
    <w:rsid w:val="00200635"/>
    <w:rsid w:val="00212840"/>
    <w:rsid w:val="002163F4"/>
    <w:rsid w:val="002266C9"/>
    <w:rsid w:val="00227797"/>
    <w:rsid w:val="00234A8D"/>
    <w:rsid w:val="002357D2"/>
    <w:rsid w:val="002542C6"/>
    <w:rsid w:val="00254E0D"/>
    <w:rsid w:val="00294834"/>
    <w:rsid w:val="002C7487"/>
    <w:rsid w:val="00305A95"/>
    <w:rsid w:val="00334C39"/>
    <w:rsid w:val="003362D2"/>
    <w:rsid w:val="003679DF"/>
    <w:rsid w:val="0037470C"/>
    <w:rsid w:val="00377D0A"/>
    <w:rsid w:val="0038000D"/>
    <w:rsid w:val="0038063D"/>
    <w:rsid w:val="00385ACF"/>
    <w:rsid w:val="00393042"/>
    <w:rsid w:val="003A698F"/>
    <w:rsid w:val="003D37F9"/>
    <w:rsid w:val="00406C0C"/>
    <w:rsid w:val="0044650C"/>
    <w:rsid w:val="00477474"/>
    <w:rsid w:val="00480B7F"/>
    <w:rsid w:val="004A1893"/>
    <w:rsid w:val="004C4A44"/>
    <w:rsid w:val="005125BB"/>
    <w:rsid w:val="005264AB"/>
    <w:rsid w:val="0053272B"/>
    <w:rsid w:val="00537F9C"/>
    <w:rsid w:val="00570F06"/>
    <w:rsid w:val="00572222"/>
    <w:rsid w:val="005850FE"/>
    <w:rsid w:val="005B7C05"/>
    <w:rsid w:val="005D3DA6"/>
    <w:rsid w:val="005D55A3"/>
    <w:rsid w:val="005E76F2"/>
    <w:rsid w:val="0060391E"/>
    <w:rsid w:val="0060464A"/>
    <w:rsid w:val="00610DCC"/>
    <w:rsid w:val="00617353"/>
    <w:rsid w:val="00631F9E"/>
    <w:rsid w:val="006741CF"/>
    <w:rsid w:val="006B7DF6"/>
    <w:rsid w:val="0071089D"/>
    <w:rsid w:val="00744EA9"/>
    <w:rsid w:val="00752FC4"/>
    <w:rsid w:val="00757E9C"/>
    <w:rsid w:val="007733ED"/>
    <w:rsid w:val="007B260B"/>
    <w:rsid w:val="007B4C91"/>
    <w:rsid w:val="007B7ABE"/>
    <w:rsid w:val="007D70F7"/>
    <w:rsid w:val="00830C5F"/>
    <w:rsid w:val="00834A33"/>
    <w:rsid w:val="00893FA0"/>
    <w:rsid w:val="00896EE1"/>
    <w:rsid w:val="008A6E72"/>
    <w:rsid w:val="008C1482"/>
    <w:rsid w:val="008D0AA7"/>
    <w:rsid w:val="00912A0A"/>
    <w:rsid w:val="00916C8E"/>
    <w:rsid w:val="00922FE2"/>
    <w:rsid w:val="00925D82"/>
    <w:rsid w:val="0093493C"/>
    <w:rsid w:val="00934AF1"/>
    <w:rsid w:val="009468D3"/>
    <w:rsid w:val="00963CCF"/>
    <w:rsid w:val="00985EB5"/>
    <w:rsid w:val="009F5DCE"/>
    <w:rsid w:val="00A1681B"/>
    <w:rsid w:val="00A17117"/>
    <w:rsid w:val="00A527CF"/>
    <w:rsid w:val="00A763AE"/>
    <w:rsid w:val="00A87A2A"/>
    <w:rsid w:val="00AB2E58"/>
    <w:rsid w:val="00AD44BC"/>
    <w:rsid w:val="00AE438D"/>
    <w:rsid w:val="00AF433F"/>
    <w:rsid w:val="00B32ADF"/>
    <w:rsid w:val="00B5099C"/>
    <w:rsid w:val="00B61426"/>
    <w:rsid w:val="00B63133"/>
    <w:rsid w:val="00B7005F"/>
    <w:rsid w:val="00B83569"/>
    <w:rsid w:val="00B96CBA"/>
    <w:rsid w:val="00BC0F0A"/>
    <w:rsid w:val="00BD7F32"/>
    <w:rsid w:val="00BF2961"/>
    <w:rsid w:val="00BF5D97"/>
    <w:rsid w:val="00C11980"/>
    <w:rsid w:val="00C217E5"/>
    <w:rsid w:val="00C40B3F"/>
    <w:rsid w:val="00C96557"/>
    <w:rsid w:val="00CA57EA"/>
    <w:rsid w:val="00CB0809"/>
    <w:rsid w:val="00CD2C36"/>
    <w:rsid w:val="00CF4773"/>
    <w:rsid w:val="00D04123"/>
    <w:rsid w:val="00D06525"/>
    <w:rsid w:val="00D13306"/>
    <w:rsid w:val="00D149F1"/>
    <w:rsid w:val="00D36106"/>
    <w:rsid w:val="00D525A5"/>
    <w:rsid w:val="00D60621"/>
    <w:rsid w:val="00D71011"/>
    <w:rsid w:val="00D770B6"/>
    <w:rsid w:val="00DA1E37"/>
    <w:rsid w:val="00DC04C8"/>
    <w:rsid w:val="00DC7840"/>
    <w:rsid w:val="00E066C7"/>
    <w:rsid w:val="00E12DEC"/>
    <w:rsid w:val="00E24119"/>
    <w:rsid w:val="00E37173"/>
    <w:rsid w:val="00E55670"/>
    <w:rsid w:val="00E75DF0"/>
    <w:rsid w:val="00EB64EC"/>
    <w:rsid w:val="00EC407E"/>
    <w:rsid w:val="00ED61EE"/>
    <w:rsid w:val="00EF7534"/>
    <w:rsid w:val="00F01BB7"/>
    <w:rsid w:val="00F35543"/>
    <w:rsid w:val="00F66ED6"/>
    <w:rsid w:val="00F71D73"/>
    <w:rsid w:val="00F763B1"/>
    <w:rsid w:val="00F92517"/>
    <w:rsid w:val="00FA0C82"/>
    <w:rsid w:val="00FA402E"/>
    <w:rsid w:val="00FB49C2"/>
    <w:rsid w:val="00FC5126"/>
    <w:rsid w:val="00FD0A80"/>
    <w:rsid w:val="00FE70D6"/>
    <w:rsid w:val="00FF6D2D"/>
    <w:rsid w:val="0D55C10B"/>
    <w:rsid w:val="202A3969"/>
    <w:rsid w:val="37E7399A"/>
    <w:rsid w:val="3ACB41A1"/>
    <w:rsid w:val="3BF981CB"/>
    <w:rsid w:val="3DC7960D"/>
    <w:rsid w:val="3E74720A"/>
    <w:rsid w:val="739BFBAA"/>
    <w:rsid w:val="7BF5AC31"/>
    <w:rsid w:val="7D0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30EBD0"/>
  <w15:chartTrackingRefBased/>
  <w15:docId w15:val="{FDB02A81-225C-4384-B457-76861B744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Albert Rapp</cp:lastModifiedBy>
  <cp:revision>21</cp:revision>
  <dcterms:created xsi:type="dcterms:W3CDTF">2024-06-04T05:56:00Z</dcterms:created>
  <dcterms:modified xsi:type="dcterms:W3CDTF">2024-10-02T15:03:00Z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